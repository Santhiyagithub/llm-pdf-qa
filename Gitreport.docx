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016B" w14:textId="159684FE" w:rsidR="00C507D7" w:rsidRDefault="002F7916">
      <w:pPr>
        <w:pStyle w:val="Title"/>
      </w:pPr>
      <w:r>
        <w:t>PDF-based Q and A BOT</w:t>
      </w:r>
    </w:p>
    <w:p w14:paraId="6F375E5E" w14:textId="77777777" w:rsidR="00C507D7" w:rsidRDefault="00000000">
      <w:pPr>
        <w:pStyle w:val="Heading2"/>
      </w:pPr>
      <w:r>
        <w:t>Objective</w:t>
      </w:r>
    </w:p>
    <w:p w14:paraId="3A2C1DEE" w14:textId="2B242539" w:rsidR="00C507D7" w:rsidRDefault="00000000">
      <w:r>
        <w:t xml:space="preserve">The goal of this task was to build an AI-powered PDF </w:t>
      </w:r>
      <w:r w:rsidR="001C6197">
        <w:t>question-answering</w:t>
      </w:r>
      <w:r>
        <w:t xml:space="preserve"> system. The system should be capable of:</w:t>
      </w:r>
      <w:r>
        <w:br/>
        <w:t>- Reading content from a PDF document</w:t>
      </w:r>
      <w:r>
        <w:br/>
        <w:t>- Processing natural language questions from users</w:t>
      </w:r>
      <w:r>
        <w:br/>
        <w:t>- Returning context-aware answers using an LLM (Large Language Model)</w:t>
      </w:r>
      <w:r>
        <w:br/>
        <w:t>The solution must be lightweight, open-source, and interactive.</w:t>
      </w:r>
    </w:p>
    <w:p w14:paraId="49850EF3" w14:textId="77777777" w:rsidR="00C507D7" w:rsidRDefault="00000000">
      <w:pPr>
        <w:pStyle w:val="Heading2"/>
      </w:pPr>
      <w:r>
        <w:t>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7D7" w14:paraId="13308A91" w14:textId="77777777">
        <w:tc>
          <w:tcPr>
            <w:tcW w:w="4320" w:type="dxa"/>
          </w:tcPr>
          <w:p w14:paraId="109B51CD" w14:textId="77777777" w:rsidR="00C507D7" w:rsidRDefault="00000000">
            <w:r>
              <w:t>Tool/Library</w:t>
            </w:r>
          </w:p>
        </w:tc>
        <w:tc>
          <w:tcPr>
            <w:tcW w:w="4320" w:type="dxa"/>
          </w:tcPr>
          <w:p w14:paraId="319DF0ED" w14:textId="77777777" w:rsidR="00C507D7" w:rsidRDefault="00000000">
            <w:r>
              <w:t>Purpose</w:t>
            </w:r>
          </w:p>
        </w:tc>
      </w:tr>
      <w:tr w:rsidR="00C507D7" w14:paraId="4D69682A" w14:textId="77777777">
        <w:tc>
          <w:tcPr>
            <w:tcW w:w="4320" w:type="dxa"/>
          </w:tcPr>
          <w:p w14:paraId="4840A7AE" w14:textId="77777777" w:rsidR="00C507D7" w:rsidRDefault="00000000">
            <w:r>
              <w:t>LlamaIndex</w:t>
            </w:r>
          </w:p>
        </w:tc>
        <w:tc>
          <w:tcPr>
            <w:tcW w:w="4320" w:type="dxa"/>
          </w:tcPr>
          <w:p w14:paraId="736D913B" w14:textId="77777777" w:rsidR="00C507D7" w:rsidRDefault="00000000">
            <w:r>
              <w:t>PDF parsing, document chunking, retrieval</w:t>
            </w:r>
          </w:p>
        </w:tc>
      </w:tr>
      <w:tr w:rsidR="00C507D7" w14:paraId="4834879F" w14:textId="77777777">
        <w:tc>
          <w:tcPr>
            <w:tcW w:w="4320" w:type="dxa"/>
          </w:tcPr>
          <w:p w14:paraId="5FCDE41B" w14:textId="77777777" w:rsidR="00C507D7" w:rsidRDefault="00000000">
            <w:r>
              <w:t>SentenceTransformers</w:t>
            </w:r>
          </w:p>
        </w:tc>
        <w:tc>
          <w:tcPr>
            <w:tcW w:w="4320" w:type="dxa"/>
          </w:tcPr>
          <w:p w14:paraId="78B4B945" w14:textId="77777777" w:rsidR="00C507D7" w:rsidRDefault="00000000">
            <w:r>
              <w:t>Embedding model (all-MiniLM-L6-v2)</w:t>
            </w:r>
          </w:p>
        </w:tc>
      </w:tr>
      <w:tr w:rsidR="00C507D7" w14:paraId="4773DE44" w14:textId="77777777">
        <w:tc>
          <w:tcPr>
            <w:tcW w:w="4320" w:type="dxa"/>
          </w:tcPr>
          <w:p w14:paraId="2243CCD5" w14:textId="77777777" w:rsidR="00C507D7" w:rsidRDefault="00000000">
            <w:r>
              <w:t>Transformers (FLAN‑T5)</w:t>
            </w:r>
          </w:p>
        </w:tc>
        <w:tc>
          <w:tcPr>
            <w:tcW w:w="4320" w:type="dxa"/>
          </w:tcPr>
          <w:p w14:paraId="1E15DAB4" w14:textId="77777777" w:rsidR="00C507D7" w:rsidRDefault="00000000">
            <w:r>
              <w:t>Lightweight open-source LLM</w:t>
            </w:r>
          </w:p>
        </w:tc>
      </w:tr>
      <w:tr w:rsidR="00C507D7" w14:paraId="40258450" w14:textId="77777777">
        <w:tc>
          <w:tcPr>
            <w:tcW w:w="4320" w:type="dxa"/>
          </w:tcPr>
          <w:p w14:paraId="4322BD5B" w14:textId="77777777" w:rsidR="00C507D7" w:rsidRDefault="00000000">
            <w:r>
              <w:t>Gradio</w:t>
            </w:r>
          </w:p>
        </w:tc>
        <w:tc>
          <w:tcPr>
            <w:tcW w:w="4320" w:type="dxa"/>
          </w:tcPr>
          <w:p w14:paraId="26C7200E" w14:textId="77777777" w:rsidR="00C507D7" w:rsidRDefault="00000000">
            <w:r>
              <w:t>User interface for chatbot interactions</w:t>
            </w:r>
          </w:p>
        </w:tc>
      </w:tr>
      <w:tr w:rsidR="00C507D7" w14:paraId="23E82AD7" w14:textId="77777777">
        <w:tc>
          <w:tcPr>
            <w:tcW w:w="4320" w:type="dxa"/>
          </w:tcPr>
          <w:p w14:paraId="7A51D8FC" w14:textId="77777777" w:rsidR="00C507D7" w:rsidRDefault="00000000">
            <w:r>
              <w:t>Google Colab</w:t>
            </w:r>
          </w:p>
        </w:tc>
        <w:tc>
          <w:tcPr>
            <w:tcW w:w="4320" w:type="dxa"/>
          </w:tcPr>
          <w:p w14:paraId="30FE3947" w14:textId="77777777" w:rsidR="00C507D7" w:rsidRDefault="00000000">
            <w:r>
              <w:t>Development environment</w:t>
            </w:r>
          </w:p>
        </w:tc>
      </w:tr>
      <w:tr w:rsidR="00C507D7" w14:paraId="6DCA33AD" w14:textId="77777777">
        <w:tc>
          <w:tcPr>
            <w:tcW w:w="4320" w:type="dxa"/>
          </w:tcPr>
          <w:p w14:paraId="1CC04FFA" w14:textId="77777777" w:rsidR="00C507D7" w:rsidRDefault="00000000">
            <w:r>
              <w:t>Python</w:t>
            </w:r>
          </w:p>
        </w:tc>
        <w:tc>
          <w:tcPr>
            <w:tcW w:w="4320" w:type="dxa"/>
          </w:tcPr>
          <w:p w14:paraId="18C8E371" w14:textId="77777777" w:rsidR="00C507D7" w:rsidRDefault="00000000">
            <w:r>
              <w:t>Backend and processing</w:t>
            </w:r>
          </w:p>
        </w:tc>
      </w:tr>
    </w:tbl>
    <w:p w14:paraId="012D5496" w14:textId="28EFE968" w:rsidR="00C507D7" w:rsidRDefault="00000000">
      <w:pPr>
        <w:pStyle w:val="Heading2"/>
      </w:pPr>
      <w:r>
        <w:t>Approach</w:t>
      </w:r>
    </w:p>
    <w:p w14:paraId="43129EC9" w14:textId="77777777" w:rsidR="00C507D7" w:rsidRDefault="00000000">
      <w:r>
        <w:t>The system is built using the following pipeline:</w:t>
      </w:r>
      <w:r>
        <w:br/>
      </w:r>
      <w:r>
        <w:br/>
        <w:t>1. PDF Upload</w:t>
      </w:r>
      <w:r>
        <w:br/>
        <w:t>2. PDF Processing</w:t>
      </w:r>
      <w:r>
        <w:br/>
        <w:t>3. Semantic Embedding</w:t>
      </w:r>
      <w:r>
        <w:br/>
        <w:t>4. User Question Input</w:t>
      </w:r>
      <w:r>
        <w:br/>
        <w:t>5. Chunk Retrieval</w:t>
      </w:r>
      <w:r>
        <w:br/>
        <w:t>6. LLM Answering</w:t>
      </w:r>
      <w:r>
        <w:br/>
        <w:t>7. Interactive Output</w:t>
      </w:r>
    </w:p>
    <w:p w14:paraId="020D0093" w14:textId="77777777" w:rsidR="001C6197" w:rsidRDefault="001C6197"/>
    <w:p w14:paraId="3C6269E0" w14:textId="77777777" w:rsidR="00C507D7" w:rsidRDefault="00000000">
      <w:pPr>
        <w:pStyle w:val="Heading2"/>
      </w:pPr>
      <w:r>
        <w:t>Sample Q&amp;A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507D7" w14:paraId="2A704CFA" w14:textId="77777777" w:rsidTr="001C6197">
        <w:tc>
          <w:tcPr>
            <w:tcW w:w="4320" w:type="dxa"/>
          </w:tcPr>
          <w:p w14:paraId="2684880C" w14:textId="77777777" w:rsidR="00C507D7" w:rsidRDefault="00000000">
            <w:r>
              <w:t>Question</w:t>
            </w:r>
          </w:p>
        </w:tc>
        <w:tc>
          <w:tcPr>
            <w:tcW w:w="4320" w:type="dxa"/>
          </w:tcPr>
          <w:p w14:paraId="45640DC0" w14:textId="77777777" w:rsidR="00C507D7" w:rsidRDefault="00000000">
            <w:r>
              <w:t>Answer</w:t>
            </w:r>
          </w:p>
        </w:tc>
      </w:tr>
      <w:tr w:rsidR="00C507D7" w14:paraId="08D55F20" w14:textId="77777777" w:rsidTr="001C6197">
        <w:tc>
          <w:tcPr>
            <w:tcW w:w="4320" w:type="dxa"/>
          </w:tcPr>
          <w:p w14:paraId="3145DE93" w14:textId="77777777" w:rsidR="00C507D7" w:rsidRDefault="00000000">
            <w:r>
              <w:t>What is this course about?</w:t>
            </w:r>
          </w:p>
        </w:tc>
        <w:tc>
          <w:tcPr>
            <w:tcW w:w="4320" w:type="dxa"/>
          </w:tcPr>
          <w:p w14:paraId="60787961" w14:textId="77777777" w:rsidR="00C507D7" w:rsidRDefault="00000000">
            <w:r>
              <w:t>The course discusses Artificial Intelligence and related domains.</w:t>
            </w:r>
          </w:p>
        </w:tc>
      </w:tr>
      <w:tr w:rsidR="00C507D7" w14:paraId="6DA90720" w14:textId="77777777" w:rsidTr="001C6197">
        <w:tc>
          <w:tcPr>
            <w:tcW w:w="4320" w:type="dxa"/>
          </w:tcPr>
          <w:p w14:paraId="7CAEFCC7" w14:textId="77777777" w:rsidR="00C507D7" w:rsidRDefault="00000000">
            <w:r>
              <w:t>Is this course suitable for beginners?</w:t>
            </w:r>
          </w:p>
        </w:tc>
        <w:tc>
          <w:tcPr>
            <w:tcW w:w="4320" w:type="dxa"/>
          </w:tcPr>
          <w:p w14:paraId="60245A4C" w14:textId="77777777" w:rsidR="00C507D7" w:rsidRDefault="00000000">
            <w:r>
              <w:t>Yes, the document mentions it is beginner-friendly.</w:t>
            </w:r>
          </w:p>
        </w:tc>
      </w:tr>
      <w:tr w:rsidR="00C507D7" w14:paraId="478D80A9" w14:textId="77777777" w:rsidTr="001C6197">
        <w:tc>
          <w:tcPr>
            <w:tcW w:w="4320" w:type="dxa"/>
          </w:tcPr>
          <w:p w14:paraId="08833796" w14:textId="77777777" w:rsidR="00C507D7" w:rsidRDefault="00000000">
            <w:r>
              <w:lastRenderedPageBreak/>
              <w:t>What is the project deadline?</w:t>
            </w:r>
          </w:p>
        </w:tc>
        <w:tc>
          <w:tcPr>
            <w:tcW w:w="4320" w:type="dxa"/>
          </w:tcPr>
          <w:p w14:paraId="2CF82AC5" w14:textId="77777777" w:rsidR="00C507D7" w:rsidRDefault="00000000">
            <w:r>
              <w:t>The deadline for submission is August 5, 2025.</w:t>
            </w:r>
          </w:p>
        </w:tc>
      </w:tr>
    </w:tbl>
    <w:p w14:paraId="1A8DBCF9" w14:textId="77777777" w:rsidR="00C507D7" w:rsidRDefault="00000000">
      <w:pPr>
        <w:pStyle w:val="Heading2"/>
      </w:pPr>
      <w:r>
        <w:t>Interface Screenshots</w:t>
      </w:r>
    </w:p>
    <w:p w14:paraId="4A974D4F" w14:textId="77777777" w:rsidR="00C507D7" w:rsidRDefault="00000000">
      <w:r>
        <w:t>Screenshots are included in the screenshots/ folder of the GitHub repository.</w:t>
      </w:r>
    </w:p>
    <w:p w14:paraId="297DBA06" w14:textId="77777777" w:rsidR="00C507D7" w:rsidRDefault="00000000">
      <w:pPr>
        <w:pStyle w:val="Heading2"/>
      </w:pPr>
      <w:r>
        <w:t>Project Structure</w:t>
      </w:r>
    </w:p>
    <w:p w14:paraId="5756485A" w14:textId="743AE7AE" w:rsidR="00C507D7" w:rsidRDefault="00000000">
      <w:r>
        <w:t>PDF_QA_Bot/</w:t>
      </w:r>
      <w:r>
        <w:br/>
        <w:t xml:space="preserve">├── </w:t>
      </w:r>
      <w:proofErr w:type="spellStart"/>
      <w:r w:rsidR="001C6197">
        <w:t>LLM_QandA</w:t>
      </w:r>
      <w:r>
        <w:t>.ipynb</w:t>
      </w:r>
      <w:proofErr w:type="spellEnd"/>
      <w:r>
        <w:br/>
        <w:t>├── README.md</w:t>
      </w:r>
      <w:r>
        <w:br/>
        <w:t>├── report.pdf</w:t>
      </w:r>
      <w:r>
        <w:br/>
        <w:t>├── requirements.txt</w:t>
      </w:r>
      <w:r>
        <w:br/>
        <w:t>├── pdf_samples/sample.pdf</w:t>
      </w:r>
      <w:r>
        <w:br/>
        <w:t>└── screenshots/</w:t>
      </w:r>
    </w:p>
    <w:p w14:paraId="24228C2C" w14:textId="77777777" w:rsidR="00C507D7" w:rsidRDefault="00000000">
      <w:pPr>
        <w:pStyle w:val="Heading2"/>
      </w:pPr>
      <w:r>
        <w:t>Optional Features Explored</w:t>
      </w:r>
    </w:p>
    <w:p w14:paraId="5C6847E7" w14:textId="1C11D845" w:rsidR="00C507D7" w:rsidRDefault="00000000">
      <w:r>
        <w:t>- Hugging Face model token support</w:t>
      </w:r>
      <w:r>
        <w:br/>
        <w:t>- Local-only LLM (FLAN‑T5)</w:t>
      </w:r>
      <w:r>
        <w:br/>
        <w:t xml:space="preserve">- PDF change option via </w:t>
      </w:r>
      <w:r w:rsidR="001C6197">
        <w:t xml:space="preserve">the </w:t>
      </w:r>
      <w:proofErr w:type="spellStart"/>
      <w:r>
        <w:t>Gradio</w:t>
      </w:r>
      <w:proofErr w:type="spellEnd"/>
      <w:r>
        <w:t xml:space="preserve"> interface</w:t>
      </w:r>
      <w:r>
        <w:br/>
        <w:t>- File visibility in chatbot UI</w:t>
      </w:r>
    </w:p>
    <w:p w14:paraId="279B538B" w14:textId="77777777" w:rsidR="00C507D7" w:rsidRDefault="00000000">
      <w:pPr>
        <w:pStyle w:val="Heading2"/>
      </w:pPr>
      <w:r>
        <w:t>Challenges Faced</w:t>
      </w:r>
    </w:p>
    <w:p w14:paraId="0CE0C12F" w14:textId="77777777" w:rsidR="00C507D7" w:rsidRDefault="00000000">
      <w:r>
        <w:t>- OpenAI rate limits were encountered; hence a switch to HuggingFace FLAN‑T5</w:t>
      </w:r>
      <w:r>
        <w:br/>
        <w:t>- Integration with Gradio while preserving index states</w:t>
      </w:r>
      <w:r>
        <w:br/>
        <w:t>- Ensuring embeddings matched with chunked PDF content for relevant answers</w:t>
      </w:r>
    </w:p>
    <w:p w14:paraId="255FD8B4" w14:textId="77777777" w:rsidR="00C507D7" w:rsidRDefault="00000000">
      <w:pPr>
        <w:pStyle w:val="Heading2"/>
      </w:pPr>
      <w:r>
        <w:t>Result</w:t>
      </w:r>
    </w:p>
    <w:p w14:paraId="690946CF" w14:textId="46183ABA" w:rsidR="00C507D7" w:rsidRDefault="00000000">
      <w:r>
        <w:t>-  Fully working PDF Q&amp;A system</w:t>
      </w:r>
      <w:r>
        <w:br/>
      </w:r>
      <w:proofErr w:type="gramStart"/>
      <w:r>
        <w:t>-  Uses</w:t>
      </w:r>
      <w:proofErr w:type="gramEnd"/>
      <w:r>
        <w:t xml:space="preserve"> open-source LLMs only</w:t>
      </w:r>
      <w:r>
        <w:br/>
      </w:r>
      <w:proofErr w:type="gramStart"/>
      <w:r>
        <w:t>-  Interactive</w:t>
      </w:r>
      <w:proofErr w:type="gramEnd"/>
      <w:r>
        <w:t xml:space="preserve"> UI for PDF upload + chatbot</w:t>
      </w:r>
      <w:r>
        <w:br/>
      </w:r>
      <w:proofErr w:type="gramStart"/>
      <w:r>
        <w:t>-  Successfully</w:t>
      </w:r>
      <w:proofErr w:type="gramEnd"/>
      <w:r>
        <w:t xml:space="preserve"> completes Task 1 criteria</w:t>
      </w:r>
    </w:p>
    <w:p w14:paraId="23EE4FBD" w14:textId="77777777" w:rsidR="00C507D7" w:rsidRDefault="00000000">
      <w:pPr>
        <w:pStyle w:val="Heading2"/>
      </w:pPr>
      <w:r>
        <w:t>Repository &amp; Demo</w:t>
      </w:r>
    </w:p>
    <w:p w14:paraId="0875C5A7" w14:textId="1092A69A" w:rsidR="00C507D7" w:rsidRDefault="00000000">
      <w:r>
        <w:t xml:space="preserve">- GitHub: </w:t>
      </w:r>
      <w:hyperlink r:id="rId6" w:history="1">
        <w:proofErr w:type="spellStart"/>
        <w:r w:rsidR="001C6197" w:rsidRPr="001C6197">
          <w:rPr>
            <w:rStyle w:val="Hyperlink"/>
          </w:rPr>
          <w:t>Santhiyagithub</w:t>
        </w:r>
        <w:proofErr w:type="spellEnd"/>
        <w:r w:rsidR="001C6197" w:rsidRPr="001C6197">
          <w:rPr>
            <w:rStyle w:val="Hyperlink"/>
          </w:rPr>
          <w:t>/</w:t>
        </w:r>
        <w:proofErr w:type="spellStart"/>
        <w:r w:rsidR="001C6197" w:rsidRPr="001C6197">
          <w:rPr>
            <w:rStyle w:val="Hyperlink"/>
          </w:rPr>
          <w:t>llm</w:t>
        </w:r>
        <w:proofErr w:type="spellEnd"/>
        <w:r w:rsidR="001C6197" w:rsidRPr="001C6197">
          <w:rPr>
            <w:rStyle w:val="Hyperlink"/>
          </w:rPr>
          <w:t>-pdf-</w:t>
        </w:r>
        <w:proofErr w:type="spellStart"/>
        <w:r w:rsidR="001C6197" w:rsidRPr="001C6197">
          <w:rPr>
            <w:rStyle w:val="Hyperlink"/>
          </w:rPr>
          <w:t>qa</w:t>
        </w:r>
        <w:proofErr w:type="spellEnd"/>
        <w:r w:rsidR="001C6197" w:rsidRPr="001C6197">
          <w:rPr>
            <w:rStyle w:val="Hyperlink"/>
          </w:rPr>
          <w:t xml:space="preserve">: LLM-based PDF Q&amp;A chatbot using </w:t>
        </w:r>
        <w:proofErr w:type="spellStart"/>
        <w:r w:rsidR="001C6197" w:rsidRPr="001C6197">
          <w:rPr>
            <w:rStyle w:val="Hyperlink"/>
          </w:rPr>
          <w:t>Gradio</w:t>
        </w:r>
        <w:proofErr w:type="spellEnd"/>
        <w:r w:rsidR="001C6197" w:rsidRPr="001C6197">
          <w:rPr>
            <w:rStyle w:val="Hyperlink"/>
          </w:rPr>
          <w:t xml:space="preserve"> and FLAN-T5</w:t>
        </w:r>
      </w:hyperlink>
      <w:r>
        <w:br/>
        <w:t xml:space="preserve">- Gradio Public Link: </w:t>
      </w:r>
      <w:r w:rsidR="001C6197">
        <w:t xml:space="preserve">since it is a sample </w:t>
      </w:r>
      <w:proofErr w:type="spellStart"/>
      <w:r w:rsidR="001C6197">
        <w:t>Gradio</w:t>
      </w:r>
      <w:proofErr w:type="spellEnd"/>
      <w:r w:rsidR="001C6197">
        <w:t xml:space="preserve"> it will be openly accessed for a week</w:t>
      </w:r>
    </w:p>
    <w:p w14:paraId="292C4FCA" w14:textId="77777777" w:rsidR="00C507D7" w:rsidRDefault="00000000">
      <w:pPr>
        <w:pStyle w:val="Heading2"/>
      </w:pPr>
      <w:r>
        <w:t>Author Info</w:t>
      </w:r>
    </w:p>
    <w:p w14:paraId="3FEB1978" w14:textId="46532DED" w:rsidR="001C6197" w:rsidRDefault="00000000">
      <w:r>
        <w:t>Name: Santhiya</w:t>
      </w:r>
      <w:r>
        <w:br/>
        <w:t>Branch: CSE – AI/ML</w:t>
      </w:r>
      <w:r>
        <w:br/>
        <w:t>Graduation Year: 2027</w:t>
      </w:r>
      <w:r>
        <w:br/>
        <w:t xml:space="preserve">Email: </w:t>
      </w:r>
      <w:hyperlink r:id="rId7" w:history="1">
        <w:r w:rsidR="001C6197" w:rsidRPr="009F5755">
          <w:rPr>
            <w:rStyle w:val="Hyperlink"/>
          </w:rPr>
          <w:t>santhiyabalaji2005@gmail.com</w:t>
        </w:r>
      </w:hyperlink>
    </w:p>
    <w:p w14:paraId="5BBE8325" w14:textId="77777777" w:rsidR="00C507D7" w:rsidRDefault="00000000">
      <w:pPr>
        <w:pStyle w:val="Heading2"/>
      </w:pPr>
      <w:r>
        <w:lastRenderedPageBreak/>
        <w:t>Final Note</w:t>
      </w:r>
    </w:p>
    <w:p w14:paraId="36BA07E5" w14:textId="77777777" w:rsidR="00C507D7" w:rsidRDefault="00000000">
      <w:r>
        <w:t>This task demonstrates my ability to integrate NLP, semantic search, and interactive UI components into a deployable AI solution. I look forward to contributing further in the internship program at eMedlogix.</w:t>
      </w:r>
    </w:p>
    <w:sectPr w:rsidR="00C507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846395">
    <w:abstractNumId w:val="8"/>
  </w:num>
  <w:num w:numId="2" w16cid:durableId="823736682">
    <w:abstractNumId w:val="6"/>
  </w:num>
  <w:num w:numId="3" w16cid:durableId="1350837489">
    <w:abstractNumId w:val="5"/>
  </w:num>
  <w:num w:numId="4" w16cid:durableId="19013949">
    <w:abstractNumId w:val="4"/>
  </w:num>
  <w:num w:numId="5" w16cid:durableId="1763841644">
    <w:abstractNumId w:val="7"/>
  </w:num>
  <w:num w:numId="6" w16cid:durableId="1010909934">
    <w:abstractNumId w:val="3"/>
  </w:num>
  <w:num w:numId="7" w16cid:durableId="1371300761">
    <w:abstractNumId w:val="2"/>
  </w:num>
  <w:num w:numId="8" w16cid:durableId="1075013018">
    <w:abstractNumId w:val="1"/>
  </w:num>
  <w:num w:numId="9" w16cid:durableId="111197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B67"/>
    <w:rsid w:val="0006063C"/>
    <w:rsid w:val="0015074B"/>
    <w:rsid w:val="001C6197"/>
    <w:rsid w:val="0029639D"/>
    <w:rsid w:val="002F7916"/>
    <w:rsid w:val="00326F90"/>
    <w:rsid w:val="00AA1D8D"/>
    <w:rsid w:val="00B47730"/>
    <w:rsid w:val="00C507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EA3AD"/>
  <w14:defaultImageDpi w14:val="300"/>
  <w15:docId w15:val="{06369C11-202E-4A46-A245-0C7DCC61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6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thiyabalaji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hiyagithub/llm-pdf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2236</Characters>
  <Application>Microsoft Office Word</Application>
  <DocSecurity>0</DocSecurity>
  <Lines>86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sudhar shan</cp:lastModifiedBy>
  <cp:revision>2</cp:revision>
  <dcterms:created xsi:type="dcterms:W3CDTF">2025-07-03T13:06:00Z</dcterms:created>
  <dcterms:modified xsi:type="dcterms:W3CDTF">2025-07-03T13:06:00Z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95eb6daf-86f6-4967-aa0a-29ae19c1a756</vt:lpwstr>
  </property>
</Properties>
</file>